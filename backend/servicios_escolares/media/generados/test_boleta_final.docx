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BOLETA DE CALIFICACIONES</w:t>
      </w:r>
    </w:p>
    <w:p>
      <w:r>
        <w:rPr>
          <w:b/>
        </w:rPr>
        <w:t xml:space="preserve">Nombre: </w:t>
      </w:r>
      <w:r>
        <w:t xml:space="preserve">JAHIR ALEJANDRO</w:t>
      </w:r>
    </w:p>
    <w:p>
      <w:r>
        <w:rPr>
          <w:b/>
        </w:rPr>
        <w:t xml:space="preserve">Matrícula: </w:t>
      </w:r>
      <w:r>
        <w:t xml:space="preserve">2001009</w:t>
      </w:r>
    </w:p>
    <w:p>
      <w:r>
        <w:rPr>
          <w:b/>
        </w:rPr>
        <w:t xml:space="preserve">Período: </w:t>
      </w:r>
      <w:r>
        <w:t xml:space="preserve">AGOSTO - DICIEMBRE 2025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CLAVE</w:t>
            </w:r>
          </w:p>
        </w:tc>
        <w:tc>
          <w:tcPr>
            <w:tcW w:type="dxa" w:w="1728"/>
          </w:tcPr>
          <w:p>
            <w:r>
              <w:t>MATERIA</w:t>
            </w:r>
          </w:p>
        </w:tc>
        <w:tc>
          <w:tcPr>
            <w:tcW w:type="dxa" w:w="1728"/>
          </w:tcPr>
          <w:p>
            <w:r>
              <w:t>CRÉDITOS</w:t>
            </w:r>
          </w:p>
        </w:tc>
        <w:tc>
          <w:tcPr>
            <w:tcW w:type="dxa" w:w="1728"/>
          </w:tcPr>
          <w:p>
            <w:r>
              <w:t>CALIFICACIÓN</w:t>
            </w:r>
          </w:p>
        </w:tc>
        <w:tc>
          <w:tcPr>
            <w:tcW w:type="dxa" w:w="1728"/>
          </w:tcPr>
          <w:p>
            <w:r>
              <w:t>ACREDITACIÓN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