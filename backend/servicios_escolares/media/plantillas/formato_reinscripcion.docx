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FORMATO DE REINSCRIPCIÓN</w:t>
      </w:r>
    </w:p>
    <w:p>
      <w:pPr>
        <w:pStyle w:val="Heading1"/>
      </w:pPr>
      <w:r>
        <w:t>INFORMACIÓN BÁSICA</w:t>
      </w:r>
    </w:p>
    <w:p>
      <w:r>
        <w:t>Folio: {{ folio }}</w:t>
      </w:r>
    </w:p>
    <w:p>
      <w:r>
        <w:t>Fecha de reinscripción: {{ fecha_reinscripcion }}</w:t>
      </w:r>
    </w:p>
    <w:p>
      <w:r>
        <w:t>Período escolar: {{ periodo_escolar }}</w:t>
      </w:r>
    </w:p>
    <w:p>
      <w:pPr>
        <w:pStyle w:val="Heading1"/>
      </w:pPr>
      <w:r>
        <w:t>DATOS DEL ALUMNO</w:t>
      </w:r>
    </w:p>
    <w:p>
      <w:r>
        <w:t>Matrícula: {{ matricula }}</w:t>
      </w:r>
    </w:p>
    <w:p>
      <w:r>
        <w:t>Nombre completo: {{ nombre_completo }}</w:t>
      </w:r>
    </w:p>
    <w:p>
      <w:r>
        <w:t>CURP: {{ curp }}</w:t>
      </w:r>
    </w:p>
    <w:p>
      <w:r>
        <w:t>Carrera actual: {{ carrera_actual }}</w:t>
      </w:r>
    </w:p>
    <w:p>
      <w:r>
        <w:t>Semestre actual: {{ semestre_actual }}</w:t>
      </w:r>
    </w:p>
    <w:p>
      <w:r>
        <w:t>Promedio: {{ promedio_actual }}</w:t>
      </w:r>
    </w:p>
    <w:p>
      <w:r>
        <w:t>Créditos aprobados: {{ creditos_aprobados }}</w:t>
      </w:r>
    </w:p>
    <w:p>
      <w:pPr>
        <w:pStyle w:val="Heading1"/>
      </w:pPr>
      <w:r>
        <w:t>DATOS DE REINSCRIPCIÓN</w:t>
      </w:r>
    </w:p>
    <w:p>
      <w:r>
        <w:t>Semestre a cursar: {{ semestre_reinscripcion }}</w:t>
      </w:r>
    </w:p>
    <w:p>
      <w:r>
        <w:t>Motivo de reinscripción: {{ motivo_reinscripcion }}</w:t>
      </w:r>
    </w:p>
    <w:p>
      <w:r>
        <w:t>Observaciones: {{ observaciones }}</w:t>
      </w:r>
    </w:p>
    <w:p>
      <w:pPr>
        <w:pStyle w:val="Heading1"/>
      </w:pPr>
      <w:r>
        <w:t>INFORMACIÓN ADICIONAL</w:t>
      </w:r>
    </w:p>
    <w:p>
      <w:r>
        <w:t>Fecha de baja: {{ fecha_baja }}</w:t>
      </w:r>
    </w:p>
    <w:p>
      <w:r>
        <w:t>Motivo de baja: {{ motivo_baja }}</w:t>
      </w:r>
    </w:p>
    <w:p>
      <w:r>
        <w:t>Carrera anterior: {{ carrera_anterior }}</w:t>
      </w:r>
    </w:p>
    <w:p>
      <w:r>
        <w:t>Nueva carrera: {{ carrera_nueva }}</w:t>
      </w:r>
    </w:p>
    <w:p>
      <w:pPr>
        <w:pStyle w:val="Heading1"/>
      </w:pPr>
      <w:r>
        <w:t>CONTACTO ACTUALIZADO</w:t>
      </w:r>
    </w:p>
    <w:p>
      <w:r>
        <w:t>Teléfono: {{ telefono_actualizado }}</w:t>
      </w:r>
    </w:p>
    <w:p>
      <w:r>
        <w:t>Email: {{ email_actualizado }}</w:t>
      </w:r>
    </w:p>
    <w:p>
      <w:pPr>
        <w:pStyle w:val="Heading1"/>
      </w:pPr>
      <w:r>
        <w:t>ESTADO DEL PROCESO</w:t>
      </w:r>
    </w:p>
    <w:p>
      <w:r>
        <w:br/>
        <w:br/>
      </w:r>
    </w:p>
    <w:p>
      <w:r>
        <w:t>______________________________                    ______________________________</w:t>
      </w:r>
    </w:p>
    <w:p>
      <w:r>
        <w:t>Firma del alumno                           Firma del responsable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