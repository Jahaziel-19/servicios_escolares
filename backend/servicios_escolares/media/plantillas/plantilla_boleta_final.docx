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BOLETA DE CALIFICACIONES</w:t>
      </w:r>
    </w:p>
    <w:p>
      <w:r>
        <w:rPr>
          <w:b/>
        </w:rPr>
        <w:t xml:space="preserve">Nombre: </w:t>
      </w:r>
      <w:r>
        <w:t>{{ nombre }}</w:t>
      </w:r>
    </w:p>
    <w:p>
      <w:r>
        <w:rPr>
          <w:b/>
        </w:rPr>
        <w:t xml:space="preserve">Matrícula: </w:t>
      </w:r>
      <w:r>
        <w:t>{{ matricula }}</w:t>
      </w:r>
    </w:p>
    <w:p>
      <w:r>
        <w:rPr>
          <w:b/>
        </w:rPr>
        <w:t xml:space="preserve">Período: </w:t>
      </w:r>
      <w:r>
        <w:t>{{ periodo_completo 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CLAVE</w:t>
            </w:r>
          </w:p>
        </w:tc>
        <w:tc>
          <w:tcPr>
            <w:tcW w:type="dxa" w:w="1728"/>
          </w:tcPr>
          <w:p>
            <w:r>
              <w:t>MATERIA</w:t>
            </w:r>
          </w:p>
        </w:tc>
        <w:tc>
          <w:tcPr>
            <w:tcW w:type="dxa" w:w="1728"/>
          </w:tcPr>
          <w:p>
            <w:r>
              <w:t>CRÉDITOS</w:t>
            </w:r>
          </w:p>
        </w:tc>
        <w:tc>
          <w:tcPr>
            <w:tcW w:type="dxa" w:w="1728"/>
          </w:tcPr>
          <w:p>
            <w:r>
              <w:t>CALIFICACIÓN</w:t>
            </w:r>
          </w:p>
        </w:tc>
        <w:tc>
          <w:tcPr>
            <w:tcW w:type="dxa" w:w="1728"/>
          </w:tcPr>
          <w:p>
            <w:r>
              <w:t>ACREDITACIÓN</w:t>
            </w:r>
          </w:p>
        </w:tc>
      </w:tr>
      <w:tr>
        <w:tc>
          <w:tcPr>
            <w:tcW w:type="dxa" w:w="1728"/>
          </w:tcPr>
          <w:p>
            <w:r>
              <w:t>{%tr for cal in calificaciones %}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{{ cal.clave }}</w:t>
            </w:r>
          </w:p>
        </w:tc>
        <w:tc>
          <w:tcPr>
            <w:tcW w:type="dxa" w:w="1728"/>
          </w:tcPr>
          <w:p>
            <w:r>
              <w:t>{{ cal.materia }}</w:t>
            </w:r>
          </w:p>
        </w:tc>
        <w:tc>
          <w:tcPr>
            <w:tcW w:type="dxa" w:w="1728"/>
          </w:tcPr>
          <w:p>
            <w:r>
              <w:t>{{ cal.creditos }}</w:t>
            </w:r>
          </w:p>
        </w:tc>
        <w:tc>
          <w:tcPr>
            <w:tcW w:type="dxa" w:w="1728"/>
          </w:tcPr>
          <w:p>
            <w:r>
              <w:t>{{ cal.calificacion }}</w:t>
            </w:r>
          </w:p>
        </w:tc>
        <w:tc>
          <w:tcPr>
            <w:tcW w:type="dxa" w:w="1728"/>
          </w:tcPr>
          <w:p>
            <w:r>
              <w:t>{{ cal.acreditacion }}</w:t>
            </w:r>
          </w:p>
        </w:tc>
      </w:tr>
      <w:tr>
        <w:tc>
          <w:tcPr>
            <w:tcW w:type="dxa" w:w="1728"/>
          </w:tcPr>
          <w:p>
            <w:r>
              <w:t>{%tr endfor %}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