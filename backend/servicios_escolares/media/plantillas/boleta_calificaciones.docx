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left"/>
            </w:pPr>
            <w:r>
              <w:t>[LOGO_EDUCACION]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t>TECNOLÓGICO NACIONAL DE MÉXICO</w:t>
              <w:br/>
              <w:t>INSTITUTO TECNOLÓGICO SUPERIOR DE TLAXCALA</w:t>
              <w:br/>
              <w:t>Depto. de Servicios Escolares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t>[LOGO_TECNM]</w:t>
            </w:r>
          </w:p>
        </w:tc>
      </w:tr>
    </w:tbl>
    <w:p/>
    <w:p>
      <w:pPr>
        <w:jc w:val="center"/>
      </w:pPr>
      <w:r>
        <w:t>BOLETA DE CALIFICACIONES PERÍODO [PERIODO]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N° CONTROL</w:t>
            </w:r>
          </w:p>
        </w:tc>
        <w:tc>
          <w:tcPr>
            <w:tcW w:type="dxa" w:w="2700"/>
          </w:tcPr>
          <w:p>
            <w:r>
              <w:t>[MATRICULA]</w:t>
            </w:r>
          </w:p>
        </w:tc>
        <w:tc>
          <w:tcPr>
            <w:tcW w:type="dxa" w:w="2700"/>
          </w:tcPr>
          <w:p>
            <w:r>
              <w:t>CARRERA</w:t>
            </w:r>
          </w:p>
        </w:tc>
        <w:tc>
          <w:tcPr>
            <w:tcW w:type="dxa" w:w="2700"/>
          </w:tcPr>
          <w:p>
            <w:r>
              <w:t>[CARRERA]</w:t>
            </w:r>
          </w:p>
        </w:tc>
      </w:tr>
      <w:tr>
        <w:tc>
          <w:tcPr>
            <w:tcW w:type="dxa" w:w="2700"/>
          </w:tcPr>
          <w:p>
            <w:r>
              <w:t>NOMBRE</w:t>
            </w:r>
          </w:p>
        </w:tc>
        <w:tc>
          <w:tcPr>
            <w:tcW w:type="dxa" w:w="2700"/>
          </w:tcPr>
          <w:p>
            <w:r>
              <w:t>[NOMBRE_COMPLETO]</w:t>
            </w:r>
          </w:p>
        </w:tc>
        <w:tc>
          <w:tcPr>
            <w:tcW w:type="dxa" w:w="2700"/>
          </w:tcPr>
          <w:p>
            <w:r>
              <w:t>SEMESTRE</w:t>
            </w:r>
          </w:p>
        </w:tc>
        <w:tc>
          <w:tcPr>
            <w:tcW w:type="dxa" w:w="2700"/>
          </w:tcPr>
          <w:p>
            <w:r>
              <w:t>[SEMESTRE]</w:t>
            </w:r>
          </w:p>
        </w:tc>
      </w:tr>
      <w:tr>
        <w:tc>
          <w:tcPr>
            <w:tcW w:type="dxa" w:w="2700"/>
          </w:tcPr>
          <w:p>
            <w:r>
              <w:t>CLAVE</w:t>
            </w:r>
          </w:p>
        </w:tc>
        <w:tc>
          <w:tcPr>
            <w:tcW w:type="dxa" w:w="2700"/>
          </w:tcPr>
          <w:p>
            <w:r>
              <w:t>MATERIA</w:t>
            </w:r>
          </w:p>
        </w:tc>
        <w:tc>
          <w:tcPr>
            <w:tcW w:type="dxa" w:w="2700"/>
          </w:tcPr>
          <w:p>
            <w:r>
              <w:t>NIVEL DE DESEMPEÑO</w:t>
            </w:r>
          </w:p>
        </w:tc>
        <w:tc>
          <w:tcPr>
            <w:tcW w:type="dxa" w:w="2700"/>
          </w:tcPr>
          <w:p>
            <w:r>
              <w:t>VALORACIÓN NUMÉRICA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t>CLAVE</w:t>
            </w:r>
          </w:p>
        </w:tc>
        <w:tc>
          <w:tcPr>
            <w:tcW w:type="dxa" w:w="1800"/>
          </w:tcPr>
          <w:p>
            <w:r>
              <w:t>MATERIA</w:t>
            </w:r>
          </w:p>
        </w:tc>
        <w:tc>
          <w:tcPr>
            <w:tcW w:type="dxa" w:w="1800"/>
          </w:tcPr>
          <w:p>
            <w:r>
              <w:t>NIVEL DE DESEMPEÑO</w:t>
            </w:r>
          </w:p>
        </w:tc>
        <w:tc>
          <w:tcPr>
            <w:tcW w:type="dxa" w:w="1800"/>
          </w:tcPr>
          <w:p>
            <w:r>
              <w:t>VALORACIÓN NUMÉRICA</w:t>
            </w:r>
          </w:p>
        </w:tc>
        <w:tc>
          <w:tcPr>
            <w:tcW w:type="dxa" w:w="1800"/>
          </w:tcPr>
          <w:p>
            <w:r>
              <w:t>OPCIÓN</w:t>
            </w:r>
          </w:p>
        </w:tc>
        <w:tc>
          <w:tcPr>
            <w:tcW w:type="dxa" w:w="1800"/>
          </w:tcPr>
          <w:p>
            <w:r>
              <w:t>CRÉDITOS</w:t>
            </w:r>
          </w:p>
        </w:tc>
      </w:tr>
      <w:tr>
        <w:tc>
          <w:tcPr>
            <w:tcW w:type="dxa" w:w="1800"/>
          </w:tcPr>
          <w:p>
            <w:r>
              <w:t>[CLAVE_1]</w:t>
            </w:r>
          </w:p>
        </w:tc>
        <w:tc>
          <w:tcPr>
            <w:tcW w:type="dxa" w:w="1800"/>
          </w:tcPr>
          <w:p>
            <w:r>
              <w:t>[MATERIA_1]</w:t>
            </w:r>
          </w:p>
        </w:tc>
        <w:tc>
          <w:tcPr>
            <w:tcW w:type="dxa" w:w="1800"/>
          </w:tcPr>
          <w:p>
            <w:r>
              <w:t>[NIVEL_1]</w:t>
            </w:r>
          </w:p>
        </w:tc>
        <w:tc>
          <w:tcPr>
            <w:tcW w:type="dxa" w:w="1800"/>
          </w:tcPr>
          <w:p>
            <w:r>
              <w:t>[CALIFICACION_1]</w:t>
            </w:r>
          </w:p>
        </w:tc>
        <w:tc>
          <w:tcPr>
            <w:tcW w:type="dxa" w:w="1800"/>
          </w:tcPr>
          <w:p>
            <w:r>
              <w:t>[OPCION_1]</w:t>
            </w:r>
          </w:p>
        </w:tc>
        <w:tc>
          <w:tcPr>
            <w:tcW w:type="dxa" w:w="1800"/>
          </w:tcPr>
          <w:p>
            <w:r>
              <w:t>[CREDITOS_1]</w:t>
            </w:r>
          </w:p>
        </w:tc>
      </w:tr>
      <w:tr>
        <w:tc>
          <w:tcPr>
            <w:tcW w:type="dxa" w:w="1800"/>
          </w:tcPr>
          <w:p>
            <w:r>
              <w:t>[CLAVE_2]</w:t>
            </w:r>
          </w:p>
        </w:tc>
        <w:tc>
          <w:tcPr>
            <w:tcW w:type="dxa" w:w="1800"/>
          </w:tcPr>
          <w:p>
            <w:r>
              <w:t>[MATERIA_2]</w:t>
            </w:r>
          </w:p>
        </w:tc>
        <w:tc>
          <w:tcPr>
            <w:tcW w:type="dxa" w:w="1800"/>
          </w:tcPr>
          <w:p>
            <w:r>
              <w:t>[NIVEL_2]</w:t>
            </w:r>
          </w:p>
        </w:tc>
        <w:tc>
          <w:tcPr>
            <w:tcW w:type="dxa" w:w="1800"/>
          </w:tcPr>
          <w:p>
            <w:r>
              <w:t>[CALIFICACION_2]</w:t>
            </w:r>
          </w:p>
        </w:tc>
        <w:tc>
          <w:tcPr>
            <w:tcW w:type="dxa" w:w="1800"/>
          </w:tcPr>
          <w:p>
            <w:r>
              <w:t>[OPCION_2]</w:t>
            </w:r>
          </w:p>
        </w:tc>
        <w:tc>
          <w:tcPr>
            <w:tcW w:type="dxa" w:w="1800"/>
          </w:tcPr>
          <w:p>
            <w:r>
              <w:t>[CREDITOS_2]</w:t>
            </w:r>
          </w:p>
        </w:tc>
      </w:tr>
      <w:tr>
        <w:tc>
          <w:tcPr>
            <w:tcW w:type="dxa" w:w="1800"/>
          </w:tcPr>
          <w:p>
            <w:r>
              <w:t>[CLAVE_3]</w:t>
            </w:r>
          </w:p>
        </w:tc>
        <w:tc>
          <w:tcPr>
            <w:tcW w:type="dxa" w:w="1800"/>
          </w:tcPr>
          <w:p>
            <w:r>
              <w:t>[MATERIA_3]</w:t>
            </w:r>
          </w:p>
        </w:tc>
        <w:tc>
          <w:tcPr>
            <w:tcW w:type="dxa" w:w="1800"/>
          </w:tcPr>
          <w:p>
            <w:r>
              <w:t>[NIVEL_3]</w:t>
            </w:r>
          </w:p>
        </w:tc>
        <w:tc>
          <w:tcPr>
            <w:tcW w:type="dxa" w:w="1800"/>
          </w:tcPr>
          <w:p>
            <w:r>
              <w:t>[CALIFICACION_3]</w:t>
            </w:r>
          </w:p>
        </w:tc>
        <w:tc>
          <w:tcPr>
            <w:tcW w:type="dxa" w:w="1800"/>
          </w:tcPr>
          <w:p>
            <w:r>
              <w:t>[OPCION_3]</w:t>
            </w:r>
          </w:p>
        </w:tc>
        <w:tc>
          <w:tcPr>
            <w:tcW w:type="dxa" w:w="1800"/>
          </w:tcPr>
          <w:p>
            <w:r>
              <w:t>[CREDITOS_3]</w:t>
            </w:r>
          </w:p>
        </w:tc>
      </w:tr>
      <w:tr>
        <w:tc>
          <w:tcPr>
            <w:tcW w:type="dxa" w:w="1800"/>
          </w:tcPr>
          <w:p>
            <w:r>
              <w:t>[CLAVE_4]</w:t>
            </w:r>
          </w:p>
        </w:tc>
        <w:tc>
          <w:tcPr>
            <w:tcW w:type="dxa" w:w="1800"/>
          </w:tcPr>
          <w:p>
            <w:r>
              <w:t>[MATERIA_4]</w:t>
            </w:r>
          </w:p>
        </w:tc>
        <w:tc>
          <w:tcPr>
            <w:tcW w:type="dxa" w:w="1800"/>
          </w:tcPr>
          <w:p>
            <w:r>
              <w:t>[NIVEL_4]</w:t>
            </w:r>
          </w:p>
        </w:tc>
        <w:tc>
          <w:tcPr>
            <w:tcW w:type="dxa" w:w="1800"/>
          </w:tcPr>
          <w:p>
            <w:r>
              <w:t>[CALIFICACION_4]</w:t>
            </w:r>
          </w:p>
        </w:tc>
        <w:tc>
          <w:tcPr>
            <w:tcW w:type="dxa" w:w="1800"/>
          </w:tcPr>
          <w:p>
            <w:r>
              <w:t>[OPCION_4]</w:t>
            </w:r>
          </w:p>
        </w:tc>
        <w:tc>
          <w:tcPr>
            <w:tcW w:type="dxa" w:w="1800"/>
          </w:tcPr>
          <w:p>
            <w:r>
              <w:t>[CREDITOS_4]</w:t>
            </w:r>
          </w:p>
        </w:tc>
      </w:tr>
      <w:tr>
        <w:tc>
          <w:tcPr>
            <w:tcW w:type="dxa" w:w="1800"/>
          </w:tcPr>
          <w:p>
            <w:r>
              <w:t>[CLAVE_5]</w:t>
            </w:r>
          </w:p>
        </w:tc>
        <w:tc>
          <w:tcPr>
            <w:tcW w:type="dxa" w:w="1800"/>
          </w:tcPr>
          <w:p>
            <w:r>
              <w:t>[MATERIA_5]</w:t>
            </w:r>
          </w:p>
        </w:tc>
        <w:tc>
          <w:tcPr>
            <w:tcW w:type="dxa" w:w="1800"/>
          </w:tcPr>
          <w:p>
            <w:r>
              <w:t>[NIVEL_5]</w:t>
            </w:r>
          </w:p>
        </w:tc>
        <w:tc>
          <w:tcPr>
            <w:tcW w:type="dxa" w:w="1800"/>
          </w:tcPr>
          <w:p>
            <w:r>
              <w:t>[CALIFICACION_5]</w:t>
            </w:r>
          </w:p>
        </w:tc>
        <w:tc>
          <w:tcPr>
            <w:tcW w:type="dxa" w:w="1800"/>
          </w:tcPr>
          <w:p>
            <w:r>
              <w:t>[OPCION_5]</w:t>
            </w:r>
          </w:p>
        </w:tc>
        <w:tc>
          <w:tcPr>
            <w:tcW w:type="dxa" w:w="1800"/>
          </w:tcPr>
          <w:p>
            <w:r>
              <w:t>[CREDITOS_5]</w:t>
            </w:r>
          </w:p>
        </w:tc>
      </w:tr>
      <w:tr>
        <w:tc>
          <w:tcPr>
            <w:tcW w:type="dxa" w:w="1800"/>
          </w:tcPr>
          <w:p>
            <w:r>
              <w:t>[CLAVE_6]</w:t>
            </w:r>
          </w:p>
        </w:tc>
        <w:tc>
          <w:tcPr>
            <w:tcW w:type="dxa" w:w="1800"/>
          </w:tcPr>
          <w:p>
            <w:r>
              <w:t>[MATERIA_6]</w:t>
            </w:r>
          </w:p>
        </w:tc>
        <w:tc>
          <w:tcPr>
            <w:tcW w:type="dxa" w:w="1800"/>
          </w:tcPr>
          <w:p>
            <w:r>
              <w:t>[NIVEL_6]</w:t>
            </w:r>
          </w:p>
        </w:tc>
        <w:tc>
          <w:tcPr>
            <w:tcW w:type="dxa" w:w="1800"/>
          </w:tcPr>
          <w:p>
            <w:r>
              <w:t>[CALIFICACION_6]</w:t>
            </w:r>
          </w:p>
        </w:tc>
        <w:tc>
          <w:tcPr>
            <w:tcW w:type="dxa" w:w="1800"/>
          </w:tcPr>
          <w:p>
            <w:r>
              <w:t>[OPCION_6]</w:t>
            </w:r>
          </w:p>
        </w:tc>
        <w:tc>
          <w:tcPr>
            <w:tcW w:type="dxa" w:w="1800"/>
          </w:tcPr>
          <w:p>
            <w:r>
              <w:t>[CREDITOS_6]</w:t>
            </w:r>
          </w:p>
        </w:tc>
      </w:tr>
      <w:tr>
        <w:tc>
          <w:tcPr>
            <w:tcW w:type="dxa" w:w="1800"/>
          </w:tcPr>
          <w:p>
            <w:r>
              <w:t>[CLAVE_7]</w:t>
            </w:r>
          </w:p>
        </w:tc>
        <w:tc>
          <w:tcPr>
            <w:tcW w:type="dxa" w:w="1800"/>
          </w:tcPr>
          <w:p>
            <w:r>
              <w:t>[MATERIA_7]</w:t>
            </w:r>
          </w:p>
        </w:tc>
        <w:tc>
          <w:tcPr>
            <w:tcW w:type="dxa" w:w="1800"/>
          </w:tcPr>
          <w:p>
            <w:r>
              <w:t>[NIVEL_7]</w:t>
            </w:r>
          </w:p>
        </w:tc>
        <w:tc>
          <w:tcPr>
            <w:tcW w:type="dxa" w:w="1800"/>
          </w:tcPr>
          <w:p>
            <w:r>
              <w:t>[CALIFICACION_7]</w:t>
            </w:r>
          </w:p>
        </w:tc>
        <w:tc>
          <w:tcPr>
            <w:tcW w:type="dxa" w:w="1800"/>
          </w:tcPr>
          <w:p>
            <w:r>
              <w:t>[OPCION_7]</w:t>
            </w:r>
          </w:p>
        </w:tc>
        <w:tc>
          <w:tcPr>
            <w:tcW w:type="dxa" w:w="1800"/>
          </w:tcPr>
          <w:p>
            <w:r>
              <w:t>[CREDITOS_7]</w:t>
            </w:r>
          </w:p>
        </w:tc>
      </w:tr>
      <w:tr>
        <w:tc>
          <w:tcPr>
            <w:tcW w:type="dxa" w:w="1800"/>
          </w:tcPr>
          <w:p>
            <w:r>
              <w:t>[CLAVE_8]</w:t>
            </w:r>
          </w:p>
        </w:tc>
        <w:tc>
          <w:tcPr>
            <w:tcW w:type="dxa" w:w="1800"/>
          </w:tcPr>
          <w:p>
            <w:r>
              <w:t>[MATERIA_8]</w:t>
            </w:r>
          </w:p>
        </w:tc>
        <w:tc>
          <w:tcPr>
            <w:tcW w:type="dxa" w:w="1800"/>
          </w:tcPr>
          <w:p>
            <w:r>
              <w:t>[NIVEL_8]</w:t>
            </w:r>
          </w:p>
        </w:tc>
        <w:tc>
          <w:tcPr>
            <w:tcW w:type="dxa" w:w="1800"/>
          </w:tcPr>
          <w:p>
            <w:r>
              <w:t>[CALIFICACION_8]</w:t>
            </w:r>
          </w:p>
        </w:tc>
        <w:tc>
          <w:tcPr>
            <w:tcW w:type="dxa" w:w="1800"/>
          </w:tcPr>
          <w:p>
            <w:r>
              <w:t>[OPCION_8]</w:t>
            </w:r>
          </w:p>
        </w:tc>
        <w:tc>
          <w:tcPr>
            <w:tcW w:type="dxa" w:w="1800"/>
          </w:tcPr>
          <w:p>
            <w:r>
              <w:t>[CREDITOS_8]</w:t>
            </w:r>
          </w:p>
        </w:tc>
      </w:tr>
      <w:tr>
        <w:tc>
          <w:tcPr>
            <w:tcW w:type="dxa" w:w="1800"/>
          </w:tcPr>
          <w:p>
            <w:r>
              <w:t>[CLAVE_9]</w:t>
            </w:r>
          </w:p>
        </w:tc>
        <w:tc>
          <w:tcPr>
            <w:tcW w:type="dxa" w:w="1800"/>
          </w:tcPr>
          <w:p>
            <w:r>
              <w:t>[MATERIA_9]</w:t>
            </w:r>
          </w:p>
        </w:tc>
        <w:tc>
          <w:tcPr>
            <w:tcW w:type="dxa" w:w="1800"/>
          </w:tcPr>
          <w:p>
            <w:r>
              <w:t>[NIVEL_9]</w:t>
            </w:r>
          </w:p>
        </w:tc>
        <w:tc>
          <w:tcPr>
            <w:tcW w:type="dxa" w:w="1800"/>
          </w:tcPr>
          <w:p>
            <w:r>
              <w:t>[CALIFICACION_9]</w:t>
            </w:r>
          </w:p>
        </w:tc>
        <w:tc>
          <w:tcPr>
            <w:tcW w:type="dxa" w:w="1800"/>
          </w:tcPr>
          <w:p>
            <w:r>
              <w:t>[OPCION_9]</w:t>
            </w:r>
          </w:p>
        </w:tc>
        <w:tc>
          <w:tcPr>
            <w:tcW w:type="dxa" w:w="1800"/>
          </w:tcPr>
          <w:p>
            <w:r>
              <w:t>[CREDITOS_9]</w:t>
            </w:r>
          </w:p>
        </w:tc>
      </w:tr>
      <w:tr>
        <w:tc>
          <w:tcPr>
            <w:tcW w:type="dxa" w:w="1800"/>
          </w:tcPr>
          <w:p>
            <w:r>
              <w:t>[CLAVE_10]</w:t>
            </w:r>
          </w:p>
        </w:tc>
        <w:tc>
          <w:tcPr>
            <w:tcW w:type="dxa" w:w="1800"/>
          </w:tcPr>
          <w:p>
            <w:r>
              <w:t>[MATERIA_10]</w:t>
            </w:r>
          </w:p>
        </w:tc>
        <w:tc>
          <w:tcPr>
            <w:tcW w:type="dxa" w:w="1800"/>
          </w:tcPr>
          <w:p>
            <w:r>
              <w:t>[NIVEL_10]</w:t>
            </w:r>
          </w:p>
        </w:tc>
        <w:tc>
          <w:tcPr>
            <w:tcW w:type="dxa" w:w="1800"/>
          </w:tcPr>
          <w:p>
            <w:r>
              <w:t>[CALIFICACION_10]</w:t>
            </w:r>
          </w:p>
        </w:tc>
        <w:tc>
          <w:tcPr>
            <w:tcW w:type="dxa" w:w="1800"/>
          </w:tcPr>
          <w:p>
            <w:r>
              <w:t>[OPCION_10]</w:t>
            </w:r>
          </w:p>
        </w:tc>
        <w:tc>
          <w:tcPr>
            <w:tcW w:type="dxa" w:w="1800"/>
          </w:tcPr>
          <w:p>
            <w:r>
              <w:t>[CREDITOS_10]</w:t>
            </w:r>
          </w:p>
        </w:tc>
      </w:tr>
    </w:tbl>
    <w:p/>
    <w:p>
      <w:pPr>
        <w:jc w:val="center"/>
      </w:pPr>
      <w:r>
        <w:t>NIVEL DE DESEMPEÑO: DI=Desempeño insuficiente, DS=Suficiente, B=Bueno, N=Notable, E=Excelente</w:t>
      </w:r>
    </w:p>
    <w:p/>
    <w:p/>
    <w:p>
      <w:pPr>
        <w:jc w:val="center"/>
      </w:pPr>
      <w:r>
        <w:t>[NOMBRE_JEFE]</w:t>
        <w:br/>
        <w:t>JEFE DE DEPARTAMENTO DE SERVICIOS ESCOLARES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