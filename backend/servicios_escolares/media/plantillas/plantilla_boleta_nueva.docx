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BOLETA DE CALIFICACIONES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Nombre:</w:t>
            </w:r>
          </w:p>
        </w:tc>
        <w:tc>
          <w:tcPr>
            <w:tcW w:type="dxa" w:w="4320"/>
          </w:tcPr>
          <w:p>
            <w:r>
              <w:t>{{ nombre }} {{ apellido_p }} {{ apellido_m }}</w:t>
            </w:r>
          </w:p>
        </w:tc>
      </w:tr>
      <w:tr>
        <w:tc>
          <w:tcPr>
            <w:tcW w:type="dxa" w:w="4320"/>
          </w:tcPr>
          <w:p>
            <w:r>
              <w:t>Matrícula:</w:t>
            </w:r>
          </w:p>
        </w:tc>
        <w:tc>
          <w:tcPr>
            <w:tcW w:type="dxa" w:w="4320"/>
          </w:tcPr>
          <w:p>
            <w:r>
              <w:t>{{ matricula }}</w:t>
            </w:r>
          </w:p>
        </w:tc>
      </w:tr>
      <w:tr>
        <w:tc>
          <w:tcPr>
            <w:tcW w:type="dxa" w:w="4320"/>
          </w:tcPr>
          <w:p>
            <w:r>
              <w:t>Carrera:</w:t>
            </w:r>
          </w:p>
        </w:tc>
        <w:tc>
          <w:tcPr>
            <w:tcW w:type="dxa" w:w="4320"/>
          </w:tcPr>
          <w:p>
            <w:r>
              <w:t>{{ carrera }}</w:t>
            </w:r>
          </w:p>
        </w:tc>
      </w:tr>
      <w:tr>
        <w:tc>
          <w:tcPr>
            <w:tcW w:type="dxa" w:w="4320"/>
          </w:tcPr>
          <w:p>
            <w:r>
              <w:t>Periodo:</w:t>
            </w:r>
          </w:p>
        </w:tc>
        <w:tc>
          <w:tcPr>
            <w:tcW w:type="dxa" w:w="4320"/>
          </w:tcPr>
          <w:p>
            <w:r>
              <w:t>{{ periodo_completo 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CLAVE</w:t>
            </w:r>
          </w:p>
        </w:tc>
        <w:tc>
          <w:tcPr>
            <w:tcW w:type="dxa" w:w="1728"/>
          </w:tcPr>
          <w:p>
            <w:r>
              <w:t>MATERIA</w:t>
            </w:r>
          </w:p>
        </w:tc>
        <w:tc>
          <w:tcPr>
            <w:tcW w:type="dxa" w:w="1728"/>
          </w:tcPr>
          <w:p>
            <w:r>
              <w:t>CRÉDITOS</w:t>
            </w:r>
          </w:p>
        </w:tc>
        <w:tc>
          <w:tcPr>
            <w:tcW w:type="dxa" w:w="1728"/>
          </w:tcPr>
          <w:p>
            <w:r>
              <w:t>CALIFICACIÓN</w:t>
            </w:r>
          </w:p>
        </w:tc>
        <w:tc>
          <w:tcPr>
            <w:tcW w:type="dxa" w:w="1728"/>
          </w:tcPr>
          <w:p>
            <w:r>
              <w:t>ACREDITACIÓN</w:t>
            </w:r>
          </w:p>
        </w:tc>
      </w:tr>
      <w:tr>
        <w:tc>
          <w:tcPr>
            <w:tcW w:type="dxa" w:w="1728"/>
          </w:tcPr>
          <w:p>
            <w:r>
              <w:t>{%tr for cal in calificaciones %}{{ cal.clave }}</w:t>
            </w:r>
          </w:p>
        </w:tc>
        <w:tc>
          <w:tcPr>
            <w:tcW w:type="dxa" w:w="1728"/>
          </w:tcPr>
          <w:p>
            <w:r>
              <w:t>{{ cal.nombre }}</w:t>
            </w:r>
          </w:p>
        </w:tc>
        <w:tc>
          <w:tcPr>
            <w:tcW w:type="dxa" w:w="1728"/>
          </w:tcPr>
          <w:p>
            <w:r>
              <w:t>{{ cal.creditos }}</w:t>
            </w:r>
          </w:p>
        </w:tc>
        <w:tc>
          <w:tcPr>
            <w:tcW w:type="dxa" w:w="1728"/>
          </w:tcPr>
          <w:p>
            <w:r>
              <w:t>{{ cal.calificacion }}</w:t>
            </w:r>
          </w:p>
        </w:tc>
        <w:tc>
          <w:tcPr>
            <w:tcW w:type="dxa" w:w="1728"/>
          </w:tcPr>
          <w:p>
            <w:r>
              <w:t>{{ cal.acreditacion }}{%tr endfor %}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LIC. ISRAEL ALLAN MORALES BARRIOS</w:t>
            </w:r>
          </w:p>
        </w:tc>
      </w:tr>
      <w:tr>
        <w:tc>
          <w:tcPr>
            <w:tcW w:type="dxa" w:w="8640"/>
          </w:tcPr>
          <w:p>
            <w:r>
              <w:t>JEFE DE DEPARTAMENTO DE SERVICIOS ESCOLARES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