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FORMATO DE INSCRIPCIÓN</w:t>
      </w:r>
    </w:p>
    <w:p>
      <w:pPr>
        <w:pStyle w:val="Heading1"/>
      </w:pPr>
      <w:r>
        <w:t>INFORMACIÓN BÁSICA</w:t>
      </w:r>
    </w:p>
    <w:p>
      <w:r>
        <w:t>Folio: {{ folio }}</w:t>
      </w:r>
    </w:p>
    <w:p>
      <w:r>
        <w:t>Fecha de inscripción: {{ fecha_inscripcion }}</w:t>
      </w:r>
    </w:p>
    <w:p>
      <w:r>
        <w:t>Período escolar: {{ periodo_escolar }}</w:t>
      </w:r>
    </w:p>
    <w:p>
      <w:pPr>
        <w:pStyle w:val="Heading1"/>
      </w:pPr>
      <w:r>
        <w:t>DATOS PERSONALES</w:t>
      </w:r>
    </w:p>
    <w:p>
      <w:r>
        <w:t>Nombre completo: {{ nombre_completo }}</w:t>
      </w:r>
    </w:p>
    <w:p>
      <w:r>
        <w:t>CURP: {{ curp }}</w:t>
      </w:r>
    </w:p>
    <w:p>
      <w:r>
        <w:t>Fecha de nacimiento: {{ fecha_nacimiento }}</w:t>
      </w:r>
    </w:p>
    <w:p>
      <w:r>
        <w:t>Lugar de nacimiento: {{ lugar_nacimiento }}</w:t>
      </w:r>
    </w:p>
    <w:p>
      <w:r>
        <w:t>Género: {{ genero }}</w:t>
      </w:r>
    </w:p>
    <w:p>
      <w:r>
        <w:t>Estado civil: {{ estado_civil }}</w:t>
      </w:r>
    </w:p>
    <w:p>
      <w:pPr>
        <w:pStyle w:val="Heading1"/>
      </w:pPr>
      <w:r>
        <w:t>DATOS ACADÉMICOS</w:t>
      </w:r>
    </w:p>
    <w:p>
      <w:r>
        <w:t>Carrera: {{ carrera }}</w:t>
      </w:r>
    </w:p>
    <w:p>
      <w:r>
        <w:t>Semestre: {{ semestre }}</w:t>
      </w:r>
    </w:p>
    <w:p>
      <w:r>
        <w:t>Modalidad: {{ modalidad }}</w:t>
      </w:r>
    </w:p>
    <w:p>
      <w:r>
        <w:t>Turno: {{ turno }}</w:t>
      </w:r>
    </w:p>
    <w:p>
      <w:r>
        <w:t>Escuela de procedencia: {{ escuela_procedencia }}</w:t>
      </w:r>
    </w:p>
    <w:p>
      <w:r>
        <w:t>Promedio de bachillerato: {{ promedio_bachillerato }}</w:t>
      </w:r>
    </w:p>
    <w:p>
      <w:pPr>
        <w:pStyle w:val="Heading1"/>
      </w:pPr>
      <w:r>
        <w:t>DATOS DE CONTACTO</w:t>
      </w:r>
    </w:p>
    <w:p>
      <w:r>
        <w:t>Teléfono: {{ telefono }}</w:t>
      </w:r>
    </w:p>
    <w:p>
      <w:r>
        <w:t>Email: {{ email }}</w:t>
      </w:r>
    </w:p>
    <w:p>
      <w:r>
        <w:t>Contacto de emergencia: {{ contacto_emergencia }}</w:t>
      </w:r>
    </w:p>
    <w:p>
      <w:r>
        <w:t>Teléfono de emergencia: {{ telefono_emergencia }}</w:t>
      </w:r>
    </w:p>
    <w:p>
      <w:pPr>
        <w:pStyle w:val="Heading1"/>
      </w:pPr>
      <w:r>
        <w:t>DIRECCIÓN</w:t>
      </w:r>
    </w:p>
    <w:p>
      <w:r>
        <w:t>Calle y número: {{ calle }} {{ numero }}</w:t>
      </w:r>
    </w:p>
    <w:p>
      <w:r>
        <w:t>Colonia: {{ colonia }}</w:t>
      </w:r>
    </w:p>
    <w:p>
      <w:r>
        <w:t>Municipio: {{ municipio }}</w:t>
      </w:r>
    </w:p>
    <w:p>
      <w:r>
        <w:t>Estado: {{ estado }}</w:t>
      </w:r>
    </w:p>
    <w:p>
      <w:r>
        <w:t>Código postal: {{ codigo_postal }}</w:t>
      </w:r>
    </w:p>
    <w:p>
      <w:pPr>
        <w:pStyle w:val="Heading1"/>
      </w:pPr>
      <w:r>
        <w:t>DOCUMENTOS ENTREGADOS</w:t>
      </w:r>
    </w:p>
    <w:p>
      <w:r>
        <w:t>Acta de nacimiento: {{ acta_nacimiento }}</w:t>
      </w:r>
    </w:p>
    <w:p>
      <w:r>
        <w:t>Certificado de bachillerato: {{ certificado_bachillerato }}</w:t>
      </w:r>
    </w:p>
    <w:p>
      <w:r>
        <w:t>CURP: {{ curp_documento }}</w:t>
      </w:r>
    </w:p>
    <w:p>
      <w:r>
        <w:t>Fotografías: {{ fotografias }}</w:t>
      </w:r>
    </w:p>
    <w:p>
      <w:r>
        <w:t>Certificado médico: {{ certificado_medico }}</w:t>
      </w:r>
    </w:p>
    <w:p>
      <w:pPr>
        <w:pStyle w:val="Heading1"/>
      </w:pPr>
      <w:r>
        <w:t>OBSERVACIONES</w:t>
      </w:r>
    </w:p>
    <w:p>
      <w:r>
        <w:t>{{ observaciones }}</w:t>
      </w:r>
    </w:p>
    <w:p>
      <w:r>
        <w:br/>
        <w:br/>
      </w:r>
    </w:p>
    <w:p>
      <w:r>
        <w:t>______________________________                    ______________________________</w:t>
      </w:r>
    </w:p>
    <w:p>
      <w:r>
        <w:t>Firma del alumno                           Firma del responsable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